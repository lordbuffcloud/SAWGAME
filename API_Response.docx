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Response</w:t>
      </w:r>
    </w:p>
    <w:p>
      <w:r>
        <w:t xml:space="preserve"> Here</w:t>
        <w:br/>
        <w:t xml:space="preserve"> is</w:t>
        <w:br/>
        <w:t xml:space="preserve"> my</w:t>
        <w:br/>
        <w:t xml:space="preserve"> attempt</w:t>
        <w:br/>
        <w:t xml:space="preserve"> at</w:t>
        <w:br/>
        <w:t xml:space="preserve"> the</w:t>
        <w:br/>
        <w:t xml:space="preserve"> reflection</w:t>
        <w:br/>
        <w:t xml:space="preserve"> assignment</w:t>
        <w:br/>
        <w:t>:</w:t>
        <w:br/>
        <w:t>```</w:t>
        <w:br/>
        <w:t>python</w:t>
        <w:br/>
        <w:t>#</w:t>
        <w:br/>
        <w:t xml:space="preserve"> What</w:t>
        <w:br/>
        <w:t xml:space="preserve"> did</w:t>
        <w:br/>
        <w:t xml:space="preserve"> you</w:t>
        <w:br/>
        <w:t xml:space="preserve"> learn</w:t>
        <w:br/>
        <w:t xml:space="preserve"> from</w:t>
        <w:br/>
        <w:t xml:space="preserve"> the</w:t>
        <w:br/>
        <w:t xml:space="preserve"> experience</w:t>
        <w:br/>
        <w:t>?</w:t>
        <w:br/>
        <w:t>print</w:t>
        <w:br/>
        <w:t>("</w:t>
        <w:br/>
        <w:t>I</w:t>
        <w:br/>
        <w:t xml:space="preserve"> learned</w:t>
        <w:br/>
        <w:t xml:space="preserve"> the</w:t>
        <w:br/>
        <w:t xml:space="preserve"> basics</w:t>
        <w:br/>
        <w:t xml:space="preserve"> of</w:t>
        <w:br/>
        <w:t xml:space="preserve"> Python</w:t>
        <w:br/>
        <w:t xml:space="preserve"> programming</w:t>
        <w:br/>
        <w:t xml:space="preserve"> including</w:t>
        <w:br/>
        <w:t xml:space="preserve"> variables</w:t>
        <w:br/>
        <w:t>,</w:t>
        <w:br/>
        <w:t xml:space="preserve"> data</w:t>
        <w:br/>
        <w:t xml:space="preserve"> types</w:t>
        <w:br/>
        <w:t>,</w:t>
        <w:br/>
        <w:t xml:space="preserve"> condition</w:t>
        <w:br/>
        <w:t>als</w:t>
        <w:br/>
        <w:t>,</w:t>
        <w:br/>
        <w:t xml:space="preserve"> loops</w:t>
        <w:br/>
        <w:t>,</w:t>
        <w:br/>
        <w:t xml:space="preserve"> functions</w:t>
        <w:br/>
        <w:t>,</w:t>
        <w:br/>
        <w:t xml:space="preserve"> file</w:t>
        <w:br/>
        <w:t xml:space="preserve"> I</w:t>
        <w:br/>
        <w:t>/</w:t>
        <w:br/>
        <w:t>O</w:t>
        <w:br/>
        <w:t>,</w:t>
        <w:br/>
        <w:t xml:space="preserve"> exceptions</w:t>
        <w:br/>
        <w:t>,</w:t>
        <w:br/>
        <w:t xml:space="preserve"> O</w:t>
        <w:br/>
        <w:t>OP</w:t>
        <w:br/>
        <w:t>,</w:t>
        <w:br/>
        <w:t xml:space="preserve"> etc</w:t>
        <w:br/>
        <w:t>.</w:t>
        <w:br/>
        <w:t xml:space="preserve"> The</w:t>
        <w:br/>
        <w:t xml:space="preserve"> assignments</w:t>
        <w:br/>
        <w:t xml:space="preserve"> gave</w:t>
        <w:br/>
        <w:t xml:space="preserve"> me</w:t>
        <w:br/>
        <w:t xml:space="preserve"> hands</w:t>
        <w:br/>
        <w:t>-</w:t>
        <w:br/>
        <w:t>on</w:t>
        <w:br/>
        <w:t xml:space="preserve"> practice</w:t>
        <w:br/>
        <w:t xml:space="preserve"> with</w:t>
        <w:br/>
        <w:t xml:space="preserve"> these</w:t>
        <w:br/>
        <w:t xml:space="preserve"> core</w:t>
        <w:br/>
        <w:t xml:space="preserve"> concepts</w:t>
        <w:br/>
        <w:t>.")</w:t>
        <w:br/>
        <w:t>#</w:t>
        <w:br/>
        <w:t xml:space="preserve"> How</w:t>
        <w:br/>
        <w:t xml:space="preserve"> did</w:t>
        <w:br/>
        <w:t xml:space="preserve"> the</w:t>
        <w:br/>
        <w:t xml:space="preserve"> assignment</w:t>
        <w:br/>
        <w:t xml:space="preserve"> relate</w:t>
        <w:br/>
        <w:t xml:space="preserve"> to</w:t>
        <w:br/>
        <w:t xml:space="preserve"> your</w:t>
        <w:br/>
        <w:t xml:space="preserve"> personal</w:t>
        <w:br/>
        <w:t xml:space="preserve"> or</w:t>
        <w:br/>
        <w:t xml:space="preserve"> professional</w:t>
        <w:br/>
        <w:t xml:space="preserve"> goals</w:t>
        <w:br/>
        <w:t>?</w:t>
        <w:br/>
        <w:t xml:space="preserve"> How</w:t>
        <w:br/>
        <w:t xml:space="preserve"> would</w:t>
        <w:br/>
        <w:t xml:space="preserve"> you</w:t>
        <w:br/>
        <w:t xml:space="preserve"> apply</w:t>
        <w:br/>
        <w:t xml:space="preserve"> what</w:t>
        <w:br/>
        <w:t xml:space="preserve"> you</w:t>
        <w:br/>
        <w:t xml:space="preserve"> learned</w:t>
        <w:br/>
        <w:t>?</w:t>
        <w:br/>
        <w:t>print</w:t>
        <w:br/>
        <w:t>("</w:t>
        <w:br/>
        <w:t>The</w:t>
        <w:br/>
        <w:t xml:space="preserve"> assignments</w:t>
        <w:br/>
        <w:t xml:space="preserve"> related</w:t>
        <w:br/>
        <w:t xml:space="preserve"> to</w:t>
        <w:br/>
        <w:t xml:space="preserve"> my</w:t>
        <w:br/>
        <w:t xml:space="preserve"> goal</w:t>
        <w:br/>
        <w:t xml:space="preserve"> of</w:t>
        <w:br/>
        <w:t xml:space="preserve"> becoming</w:t>
        <w:br/>
        <w:t xml:space="preserve"> a</w:t>
        <w:br/>
        <w:t xml:space="preserve"> programmer</w:t>
        <w:br/>
        <w:t>.</w:t>
        <w:br/>
        <w:t xml:space="preserve"> I</w:t>
        <w:br/>
        <w:t xml:space="preserve"> plan</w:t>
        <w:br/>
        <w:t xml:space="preserve"> to</w:t>
        <w:br/>
        <w:t xml:space="preserve"> apply</w:t>
        <w:br/>
        <w:t xml:space="preserve"> the</w:t>
        <w:br/>
        <w:t xml:space="preserve"> Python</w:t>
        <w:br/>
        <w:t xml:space="preserve"> skills</w:t>
        <w:br/>
        <w:t xml:space="preserve"> I</w:t>
        <w:br/>
        <w:t xml:space="preserve"> learned</w:t>
        <w:br/>
        <w:t xml:space="preserve"> to</w:t>
        <w:br/>
        <w:t xml:space="preserve"> build</w:t>
        <w:br/>
        <w:t xml:space="preserve"> projects</w:t>
        <w:br/>
        <w:t xml:space="preserve"> and</w:t>
        <w:br/>
        <w:t xml:space="preserve"> advance</w:t>
        <w:br/>
        <w:t xml:space="preserve"> my</w:t>
        <w:br/>
        <w:t xml:space="preserve"> career</w:t>
        <w:br/>
        <w:t>.")</w:t>
        <w:br/>
        <w:t xml:space="preserve"> </w:t>
        <w:br/>
        <w:t>#</w:t>
        <w:br/>
        <w:t xml:space="preserve"> Did</w:t>
        <w:br/>
        <w:t xml:space="preserve"> the</w:t>
        <w:br/>
        <w:t xml:space="preserve"> assignments</w:t>
        <w:br/>
        <w:t xml:space="preserve"> challenge</w:t>
        <w:br/>
        <w:t xml:space="preserve"> you</w:t>
        <w:br/>
        <w:t>?</w:t>
        <w:br/>
        <w:t>print</w:t>
        <w:br/>
        <w:t>("</w:t>
        <w:br/>
        <w:t>Yes</w:t>
        <w:br/>
        <w:t>,</w:t>
        <w:br/>
        <w:t xml:space="preserve"> some</w:t>
        <w:br/>
        <w:t xml:space="preserve"> of</w:t>
        <w:br/>
        <w:t xml:space="preserve"> the</w:t>
        <w:br/>
        <w:t xml:space="preserve"> assignments</w:t>
        <w:br/>
        <w:t xml:space="preserve"> were</w:t>
        <w:br/>
        <w:t xml:space="preserve"> challenging</w:t>
        <w:br/>
        <w:t xml:space="preserve"> at</w:t>
        <w:br/>
        <w:t xml:space="preserve"> first</w:t>
        <w:br/>
        <w:t>,</w:t>
        <w:br/>
        <w:t xml:space="preserve"> like</w:t>
        <w:br/>
        <w:t xml:space="preserve"> O</w:t>
        <w:br/>
        <w:t>OP</w:t>
        <w:br/>
        <w:t xml:space="preserve"> and</w:t>
        <w:br/>
        <w:t xml:space="preserve"> exceptions</w:t>
        <w:br/>
        <w:t xml:space="preserve"> handling</w:t>
        <w:br/>
        <w:t>.</w:t>
        <w:br/>
        <w:t xml:space="preserve"> But</w:t>
        <w:br/>
        <w:t xml:space="preserve"> over</w:t>
        <w:br/>
        <w:t>coming</w:t>
        <w:br/>
        <w:t xml:space="preserve"> those</w:t>
        <w:br/>
        <w:t xml:space="preserve"> challenges</w:t>
        <w:br/>
        <w:t xml:space="preserve"> helped</w:t>
        <w:br/>
        <w:t xml:space="preserve"> me</w:t>
        <w:br/>
        <w:t xml:space="preserve"> grow</w:t>
        <w:br/>
        <w:t xml:space="preserve"> as</w:t>
        <w:br/>
        <w:t xml:space="preserve"> a</w:t>
        <w:br/>
        <w:t xml:space="preserve"> programmer</w:t>
        <w:br/>
        <w:t>.")</w:t>
        <w:br/>
        <w:t>#</w:t>
        <w:br/>
        <w:t xml:space="preserve"> What</w:t>
        <w:br/>
        <w:t xml:space="preserve"> is</w:t>
        <w:br/>
        <w:t xml:space="preserve"> Python</w:t>
        <w:br/>
        <w:t>,</w:t>
        <w:br/>
        <w:t xml:space="preserve"> and</w:t>
        <w:br/>
        <w:t xml:space="preserve"> what</w:t>
        <w:br/>
        <w:t xml:space="preserve"> are</w:t>
        <w:br/>
        <w:t xml:space="preserve"> its</w:t>
        <w:br/>
        <w:t xml:space="preserve"> key</w:t>
        <w:br/>
        <w:t xml:space="preserve"> features</w:t>
        <w:br/>
        <w:t>?</w:t>
        <w:br/>
        <w:t>print</w:t>
        <w:br/>
        <w:t>("</w:t>
        <w:br/>
        <w:t>Python</w:t>
        <w:br/>
        <w:t xml:space="preserve"> is</w:t>
        <w:br/>
        <w:t xml:space="preserve"> a</w:t>
        <w:br/>
        <w:t xml:space="preserve"> general</w:t>
        <w:br/>
        <w:t>-</w:t>
        <w:br/>
        <w:t>purpose</w:t>
        <w:br/>
        <w:t>,</w:t>
        <w:br/>
        <w:t xml:space="preserve"> interpreted</w:t>
        <w:br/>
        <w:t xml:space="preserve"> programming</w:t>
        <w:br/>
        <w:t xml:space="preserve"> language</w:t>
        <w:br/>
        <w:t xml:space="preserve"> known</w:t>
        <w:br/>
        <w:t xml:space="preserve"> for</w:t>
        <w:br/>
        <w:t xml:space="preserve"> its</w:t>
        <w:br/>
        <w:t xml:space="preserve"> simplicity</w:t>
        <w:br/>
        <w:t>,</w:t>
        <w:br/>
        <w:t xml:space="preserve"> read</w:t>
        <w:br/>
        <w:t>ability</w:t>
        <w:br/>
        <w:t xml:space="preserve"> and</w:t>
        <w:br/>
        <w:t xml:space="preserve"> large</w:t>
        <w:br/>
        <w:t xml:space="preserve"> standard</w:t>
        <w:br/>
        <w:t xml:space="preserve"> library</w:t>
        <w:br/>
        <w:t>.</w:t>
        <w:br/>
        <w:t xml:space="preserve"> Key</w:t>
        <w:br/>
        <w:t xml:space="preserve"> features</w:t>
        <w:br/>
        <w:t xml:space="preserve"> include</w:t>
        <w:br/>
        <w:t xml:space="preserve"> dynamic</w:t>
        <w:br/>
        <w:t xml:space="preserve"> typing</w:t>
        <w:br/>
        <w:t>,</w:t>
        <w:br/>
        <w:t xml:space="preserve"> automatic</w:t>
        <w:br/>
        <w:t xml:space="preserve"> memory</w:t>
        <w:br/>
        <w:t xml:space="preserve"> management</w:t>
        <w:br/>
        <w:t xml:space="preserve"> and</w:t>
        <w:br/>
        <w:t xml:space="preserve"> extensive</w:t>
        <w:br/>
        <w:t xml:space="preserve"> support</w:t>
        <w:br/>
        <w:t xml:space="preserve"> for</w:t>
        <w:br/>
        <w:t xml:space="preserve"> modules</w:t>
        <w:br/>
        <w:t xml:space="preserve"> and</w:t>
        <w:br/>
        <w:t xml:space="preserve"> objects</w:t>
        <w:br/>
        <w:t>.")</w:t>
        <w:br/>
        <w:t>#</w:t>
        <w:br/>
        <w:t xml:space="preserve"> What</w:t>
        <w:br/>
        <w:t xml:space="preserve"> is</w:t>
        <w:br/>
        <w:t xml:space="preserve"> the</w:t>
        <w:br/>
        <w:t xml:space="preserve"> difference</w:t>
        <w:br/>
        <w:t xml:space="preserve"> between</w:t>
        <w:br/>
        <w:t xml:space="preserve"> a</w:t>
        <w:br/>
        <w:t xml:space="preserve"> local</w:t>
        <w:br/>
        <w:t xml:space="preserve"> variable</w:t>
        <w:br/>
        <w:t xml:space="preserve"> and</w:t>
        <w:br/>
        <w:t xml:space="preserve"> a</w:t>
        <w:br/>
        <w:t xml:space="preserve"> global</w:t>
        <w:br/>
        <w:t xml:space="preserve"> variable</w:t>
        <w:br/>
        <w:t xml:space="preserve"> in</w:t>
        <w:br/>
        <w:t xml:space="preserve"> Python</w:t>
        <w:br/>
        <w:t>?</w:t>
        <w:br/>
        <w:t>print</w:t>
        <w:br/>
        <w:t>("</w:t>
        <w:br/>
        <w:t>A</w:t>
        <w:br/>
        <w:t xml:space="preserve"> local</w:t>
        <w:br/>
        <w:t xml:space="preserve"> variable</w:t>
        <w:br/>
        <w:t xml:space="preserve"> only</w:t>
        <w:br/>
        <w:t xml:space="preserve"> exists</w:t>
        <w:br/>
        <w:t xml:space="preserve"> within</w:t>
        <w:br/>
        <w:t xml:space="preserve"> the</w:t>
        <w:br/>
        <w:t xml:space="preserve"> scope</w:t>
        <w:br/>
        <w:t xml:space="preserve"> it</w:t>
        <w:br/>
        <w:t xml:space="preserve"> is</w:t>
        <w:br/>
        <w:t xml:space="preserve"> declared</w:t>
        <w:br/>
        <w:t>,</w:t>
        <w:br/>
        <w:t xml:space="preserve"> like</w:t>
        <w:br/>
        <w:t xml:space="preserve"> inside</w:t>
        <w:br/>
        <w:t xml:space="preserve"> a</w:t>
        <w:br/>
        <w:t xml:space="preserve"> function</w:t>
        <w:br/>
        <w:t>.</w:t>
        <w:br/>
        <w:t xml:space="preserve"> A</w:t>
        <w:br/>
        <w:t xml:space="preserve"> global</w:t>
        <w:br/>
        <w:t xml:space="preserve"> variable</w:t>
        <w:br/>
        <w:t xml:space="preserve"> exists</w:t>
        <w:br/>
        <w:t xml:space="preserve"> throughout</w:t>
        <w:br/>
        <w:t xml:space="preserve"> the</w:t>
        <w:br/>
        <w:t xml:space="preserve"> entire</w:t>
        <w:br/>
        <w:t xml:space="preserve"> program</w:t>
        <w:br/>
        <w:t xml:space="preserve"> and</w:t>
        <w:br/>
        <w:t xml:space="preserve"> can</w:t>
        <w:br/>
        <w:t xml:space="preserve"> be</w:t>
        <w:br/>
        <w:t xml:space="preserve"> accessed</w:t>
        <w:br/>
        <w:t xml:space="preserve"> globally</w:t>
        <w:br/>
        <w:t>.")</w:t>
        <w:br/>
        <w:t>#</w:t>
        <w:br/>
        <w:t xml:space="preserve"> Decl</w:t>
        <w:br/>
        <w:t>aring</w:t>
        <w:br/>
        <w:t xml:space="preserve"> three</w:t>
        <w:br/>
        <w:t xml:space="preserve"> variables</w:t>
        <w:br/>
        <w:t xml:space="preserve"> using</w:t>
        <w:br/>
        <w:t xml:space="preserve"> my</w:t>
        <w:br/>
        <w:t xml:space="preserve"> name</w:t>
        <w:br/>
        <w:t>first</w:t>
        <w:br/>
        <w:t>_</w:t>
        <w:br/>
        <w:t>name</w:t>
        <w:br/>
        <w:t xml:space="preserve"> =</w:t>
        <w:br/>
        <w:t xml:space="preserve"> "</w:t>
        <w:br/>
        <w:t>John</w:t>
        <w:br/>
        <w:t>"</w:t>
        <w:br/>
        <w:t xml:space="preserve"> </w:t>
        <w:br/>
        <w:t>last</w:t>
        <w:br/>
        <w:t>_</w:t>
        <w:br/>
        <w:t>name</w:t>
        <w:br/>
        <w:t xml:space="preserve"> =</w:t>
        <w:br/>
        <w:t xml:space="preserve"> "</w:t>
        <w:br/>
        <w:t>D</w:t>
        <w:br/>
        <w:t>oe</w:t>
        <w:br/>
        <w:t>"</w:t>
        <w:br/>
        <w:t>age</w:t>
        <w:br/>
        <w:t xml:space="preserve"> =</w:t>
        <w:br/>
        <w:t xml:space="preserve"> 30</w:t>
        <w:br/>
        <w:t>#</w:t>
        <w:br/>
        <w:t xml:space="preserve"> Define</w:t>
        <w:br/>
        <w:t xml:space="preserve"> three</w:t>
        <w:br/>
        <w:t xml:space="preserve"> Python</w:t>
        <w:br/>
        <w:t xml:space="preserve"> data</w:t>
        <w:br/>
        <w:t xml:space="preserve"> types</w:t>
        <w:br/>
        <w:t>print</w:t>
        <w:br/>
        <w:t>("</w:t>
        <w:br/>
        <w:t>Three</w:t>
        <w:br/>
        <w:t xml:space="preserve"> Python</w:t>
        <w:br/>
        <w:t xml:space="preserve"> data</w:t>
        <w:br/>
        <w:t xml:space="preserve"> types</w:t>
        <w:br/>
        <w:t>:</w:t>
        <w:br/>
        <w:t xml:space="preserve"> \</w:t>
        <w:br/>
        <w:t>n</w:t>
        <w:br/>
        <w:t>1</w:t>
        <w:br/>
        <w:t>.</w:t>
        <w:br/>
        <w:t xml:space="preserve"> int</w:t>
        <w:br/>
        <w:t xml:space="preserve"> (</w:t>
        <w:br/>
        <w:t>for</w:t>
        <w:br/>
        <w:t xml:space="preserve"> integers</w:t>
        <w:br/>
        <w:t>)</w:t>
        <w:br/>
        <w:t xml:space="preserve"> \</w:t>
        <w:br/>
        <w:t>n</w:t>
        <w:br/>
        <w:t>2</w:t>
        <w:br/>
        <w:t>.</w:t>
        <w:br/>
        <w:t xml:space="preserve"> str</w:t>
        <w:br/>
        <w:t xml:space="preserve"> (</w:t>
        <w:br/>
        <w:t>for</w:t>
        <w:br/>
        <w:t xml:space="preserve"> strings</w:t>
        <w:br/>
        <w:t>)</w:t>
        <w:br/>
        <w:t xml:space="preserve"> \</w:t>
        <w:br/>
        <w:t>n</w:t>
        <w:br/>
        <w:t>3</w:t>
        <w:br/>
        <w:t>.</w:t>
        <w:br/>
        <w:t xml:space="preserve"> list</w:t>
        <w:br/>
        <w:t xml:space="preserve"> (</w:t>
        <w:br/>
        <w:t>for</w:t>
        <w:br/>
        <w:t xml:space="preserve"> lists</w:t>
        <w:br/>
        <w:t>)")</w:t>
        <w:br/>
        <w:t>#</w:t>
        <w:br/>
        <w:t xml:space="preserve"> Conditional</w:t>
        <w:br/>
        <w:t xml:space="preserve"> statement</w:t>
        <w:br/>
        <w:t xml:space="preserve"> using</w:t>
        <w:br/>
        <w:t xml:space="preserve"> something</w:t>
        <w:br/>
        <w:t xml:space="preserve"> personal</w:t>
        <w:br/>
        <w:t>home</w:t>
        <w:br/>
        <w:t>town</w:t>
        <w:br/>
        <w:t xml:space="preserve"> =</w:t>
        <w:br/>
        <w:t xml:space="preserve"> "</w:t>
        <w:br/>
        <w:t>Chicago</w:t>
        <w:br/>
        <w:t>"</w:t>
        <w:br/>
        <w:t>if</w:t>
        <w:br/>
        <w:t xml:space="preserve"> hometown</w:t>
        <w:br/>
        <w:t xml:space="preserve"> ==</w:t>
        <w:br/>
        <w:t xml:space="preserve"> "</w:t>
        <w:br/>
        <w:t>Chicago</w:t>
        <w:br/>
        <w:t>":</w:t>
        <w:br/>
        <w:t xml:space="preserve"> </w:t>
        <w:br/>
        <w:t xml:space="preserve"> print</w:t>
        <w:br/>
        <w:t>("</w:t>
        <w:br/>
        <w:t>My</w:t>
        <w:br/>
        <w:t xml:space="preserve"> hometown</w:t>
        <w:br/>
        <w:t xml:space="preserve"> is</w:t>
        <w:br/>
        <w:t xml:space="preserve"> Chicago</w:t>
        <w:br/>
        <w:t>!")</w:t>
        <w:br/>
        <w:t>else</w:t>
        <w:br/>
        <w:t>:</w:t>
        <w:br/>
        <w:t xml:space="preserve"> </w:t>
        <w:br/>
        <w:t xml:space="preserve"> print</w:t>
        <w:br/>
        <w:t>("</w:t>
        <w:br/>
        <w:t>I</w:t>
        <w:br/>
        <w:t>'m</w:t>
        <w:br/>
        <w:t xml:space="preserve"> not</w:t>
        <w:br/>
        <w:t xml:space="preserve"> from</w:t>
        <w:br/>
        <w:t xml:space="preserve"> Chicago</w:t>
        <w:br/>
        <w:t>.")</w:t>
        <w:br/>
        <w:t>#</w:t>
        <w:br/>
        <w:t xml:space="preserve"> Examples</w:t>
        <w:br/>
        <w:t xml:space="preserve"> of</w:t>
        <w:br/>
        <w:t xml:space="preserve"> lists</w:t>
        <w:br/>
        <w:t>,</w:t>
        <w:br/>
        <w:t xml:space="preserve"> tuples</w:t>
        <w:br/>
        <w:t>,</w:t>
        <w:br/>
        <w:t xml:space="preserve"> and</w:t>
        <w:br/>
        <w:t xml:space="preserve"> dictionaries</w:t>
        <w:br/>
        <w:t>fr</w:t>
        <w:br/>
        <w:t>uits</w:t>
        <w:br/>
        <w:t>_</w:t>
        <w:br/>
        <w:t>list</w:t>
        <w:br/>
        <w:t xml:space="preserve"> =</w:t>
        <w:br/>
        <w:t xml:space="preserve"> ["</w:t>
        <w:br/>
        <w:t>apple</w:t>
        <w:br/>
        <w:t>",</w:t>
        <w:br/>
        <w:t xml:space="preserve"> "</w:t>
        <w:br/>
        <w:t>banana</w:t>
        <w:br/>
        <w:t>",</w:t>
        <w:br/>
        <w:t xml:space="preserve"> "</w:t>
        <w:br/>
        <w:t>cherry</w:t>
        <w:br/>
        <w:t>"]</w:t>
        <w:br/>
        <w:t xml:space="preserve"> #</w:t>
        <w:br/>
        <w:t xml:space="preserve"> list</w:t>
        <w:br/>
        <w:t>colors</w:t>
        <w:br/>
        <w:t>_</w:t>
        <w:br/>
        <w:t>tuple</w:t>
        <w:br/>
        <w:t xml:space="preserve"> =</w:t>
        <w:br/>
        <w:t xml:space="preserve"> ("</w:t>
        <w:br/>
        <w:t>red</w:t>
        <w:br/>
        <w:t>",</w:t>
        <w:br/>
        <w:t xml:space="preserve"> "</w:t>
        <w:br/>
        <w:t>green</w:t>
        <w:br/>
        <w:t>",</w:t>
        <w:br/>
        <w:t xml:space="preserve"> "</w:t>
        <w:br/>
        <w:t>blue</w:t>
        <w:br/>
        <w:t>")</w:t>
        <w:br/>
        <w:t xml:space="preserve"> #</w:t>
        <w:br/>
        <w:t xml:space="preserve"> tuple</w:t>
        <w:br/>
        <w:t xml:space="preserve"> </w:t>
        <w:br/>
        <w:t>person</w:t>
        <w:br/>
        <w:t>_</w:t>
        <w:br/>
        <w:t>dict</w:t>
        <w:br/>
        <w:t xml:space="preserve"> =</w:t>
        <w:br/>
        <w:t xml:space="preserve"> {"</w:t>
        <w:br/>
        <w:t>name</w:t>
        <w:br/>
        <w:t>":</w:t>
        <w:br/>
        <w:t xml:space="preserve"> "</w:t>
        <w:br/>
        <w:t>John</w:t>
        <w:br/>
        <w:t>",</w:t>
        <w:br/>
        <w:t xml:space="preserve"> "</w:t>
        <w:br/>
        <w:t>age</w:t>
        <w:br/>
        <w:t>":</w:t>
        <w:br/>
        <w:t xml:space="preserve"> 30</w:t>
        <w:br/>
        <w:t>}</w:t>
        <w:br/>
        <w:t xml:space="preserve"> #</w:t>
        <w:br/>
        <w:t xml:space="preserve"> dictionary</w:t>
        <w:br/>
        <w:t>print</w:t>
        <w:br/>
        <w:t>("</w:t>
        <w:br/>
        <w:t>Lists</w:t>
        <w:br/>
        <w:t xml:space="preserve"> are</w:t>
        <w:br/>
        <w:t xml:space="preserve"> mutable</w:t>
        <w:br/>
        <w:t>,</w:t>
        <w:br/>
        <w:t xml:space="preserve"> tuples</w:t>
        <w:br/>
        <w:t xml:space="preserve"> are</w:t>
        <w:br/>
        <w:t xml:space="preserve"> immutable</w:t>
        <w:br/>
        <w:t>,</w:t>
        <w:br/>
        <w:t xml:space="preserve"> and</w:t>
        <w:br/>
        <w:t xml:space="preserve"> dicts</w:t>
        <w:br/>
        <w:t xml:space="preserve"> store</w:t>
        <w:br/>
        <w:t xml:space="preserve"> key</w:t>
        <w:br/>
        <w:t>-</w:t>
        <w:br/>
        <w:t>value</w:t>
        <w:br/>
        <w:t xml:space="preserve"> pairs</w:t>
        <w:br/>
        <w:t>.")</w:t>
        <w:br/>
        <w:t>#</w:t>
        <w:br/>
        <w:t xml:space="preserve"> Function</w:t>
        <w:br/>
        <w:t xml:space="preserve"> example</w:t>
        <w:br/>
        <w:t xml:space="preserve"> </w:t>
        <w:br/>
        <w:t>def</w:t>
        <w:br/>
        <w:t xml:space="preserve"> my</w:t>
        <w:br/>
        <w:t>_</w:t>
        <w:br/>
        <w:t>name</w:t>
        <w:br/>
        <w:t>():</w:t>
        <w:br/>
        <w:t xml:space="preserve"> </w:t>
        <w:br/>
        <w:t xml:space="preserve"> print</w:t>
        <w:br/>
        <w:t>("</w:t>
        <w:br/>
        <w:t>My</w:t>
        <w:br/>
        <w:t xml:space="preserve"> name</w:t>
        <w:br/>
        <w:t xml:space="preserve"> is</w:t>
        <w:br/>
        <w:t xml:space="preserve"> John</w:t>
        <w:br/>
        <w:t>")</w:t>
        <w:br/>
        <w:t>my</w:t>
        <w:br/>
        <w:t>_</w:t>
        <w:br/>
        <w:t>name</w:t>
        <w:br/>
        <w:t>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